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66BC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6B90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>SWTID1741286152158122</w:t>
            </w:r>
            <w:bookmarkStart w:id="2" w:name="_GoBack"/>
            <w:bookmarkEnd w:id="2"/>
          </w:p>
        </w:tc>
      </w:tr>
      <w:tr w14:paraId="5B8222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7197F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357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2025-03-08T16:16:50Z</dcterms:created>
  <dc:creator>kvana</dc:creator>
  <cp:lastModifiedBy>Merlin Joyce</cp:lastModifiedBy>
  <dcterms:modified xsi:type="dcterms:W3CDTF">2025-03-08T16:17:00Z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4CFB8E790A8443FEBB0A9AD2EFDA3C64_12</vt:lpwstr>
  </property>
</Properties>
</file>